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0F46" w14:textId="77777777" w:rsidR="00FA059A" w:rsidRDefault="00FA059A">
      <w:pPr>
        <w:pStyle w:val="largestyle"/>
      </w:pPr>
    </w:p>
    <w:p w14:paraId="69E5126B" w14:textId="0AC23049" w:rsidR="008B1CA8" w:rsidRDefault="00000000">
      <w:pPr>
        <w:pStyle w:val="largestyle"/>
      </w:pPr>
      <w:r>
        <w:t>SHAWN BECKER</w:t>
      </w:r>
    </w:p>
    <w:p w14:paraId="14007C26" w14:textId="77777777" w:rsidR="008B1CA8" w:rsidRDefault="00000000">
      <w:pPr>
        <w:pStyle w:val="summarystyle"/>
      </w:pPr>
      <w:r>
        <w:t xml:space="preserve">Lehi, UT • (857) 891-0896 • </w:t>
      </w:r>
      <w:hyperlink r:id="rId6">
        <w:r>
          <w:rPr>
            <w:color w:val="0000FF"/>
            <w:u w:val="single"/>
          </w:rPr>
          <w:t>sbecker@alum.mit.edu</w:t>
        </w:r>
      </w:hyperlink>
    </w:p>
    <w:p w14:paraId="71A77925" w14:textId="77777777" w:rsidR="008B1CA8" w:rsidRDefault="008B1CA8">
      <w:pPr>
        <w:pStyle w:val="summarystyle"/>
      </w:pPr>
    </w:p>
    <w:p w14:paraId="6712FCF8" w14:textId="77777777" w:rsidR="004C5A12" w:rsidRDefault="00104BA2" w:rsidP="004C5A12">
      <w:pPr>
        <w:pStyle w:val="headingstyle"/>
        <w:pBdr>
          <w:bottom w:val="single" w:sz="2" w:space="0" w:color="000000"/>
        </w:pBdr>
        <w:jc w:val="center"/>
      </w:pPr>
      <w:r>
        <w:t xml:space="preserve">MACHINE LEARNING </w:t>
      </w:r>
      <w:r w:rsidR="00DC0AF6">
        <w:t xml:space="preserve">/ </w:t>
      </w:r>
      <w:r w:rsidR="002C4850">
        <w:t>DATA</w:t>
      </w:r>
      <w:r w:rsidR="007D362D">
        <w:t xml:space="preserve"> ENGINEER</w:t>
      </w:r>
      <w:r w:rsidR="008C5B12">
        <w:t>ING</w:t>
      </w:r>
      <w:r w:rsidR="007D362D">
        <w:t xml:space="preserve"> /</w:t>
      </w:r>
      <w:r w:rsidR="002C4850">
        <w:t xml:space="preserve"> </w:t>
      </w:r>
      <w:r w:rsidR="00D4309F">
        <w:t>DATA</w:t>
      </w:r>
      <w:r w:rsidR="002C4850">
        <w:t xml:space="preserve"> </w:t>
      </w:r>
      <w:r w:rsidR="00774AC1">
        <w:t>ARCHITECT</w:t>
      </w:r>
      <w:r w:rsidR="008C5B12">
        <w:t>URE</w:t>
      </w:r>
    </w:p>
    <w:p w14:paraId="40DF7B40" w14:textId="222F4949" w:rsidR="008B1CA8" w:rsidRPr="004C5A12" w:rsidRDefault="008B1CA8">
      <w:pPr>
        <w:pStyle w:val="largestyle"/>
        <w:pBdr>
          <w:bottom w:val="single" w:sz="2" w:space="0" w:color="000000"/>
        </w:pBdr>
        <w:rPr>
          <w:sz w:val="20"/>
          <w:szCs w:val="20"/>
        </w:rPr>
      </w:pPr>
    </w:p>
    <w:p w14:paraId="7417A3B5" w14:textId="5C26D737" w:rsidR="00FA059A" w:rsidRDefault="00852986" w:rsidP="00BB521A">
      <w:pPr>
        <w:pStyle w:val="headingstyle"/>
        <w:pBdr>
          <w:bottom w:val="single" w:sz="2" w:space="0" w:color="000000"/>
        </w:pBdr>
        <w:jc w:val="both"/>
        <w:rPr>
          <w:sz w:val="20"/>
          <w:szCs w:val="20"/>
        </w:rPr>
      </w:pPr>
      <w:r w:rsidRPr="00852986">
        <w:rPr>
          <w:rFonts w:cs="Arial"/>
          <w:b w:val="0"/>
          <w:sz w:val="20"/>
          <w:szCs w:val="20"/>
        </w:rPr>
        <w:t>As a senior data engineer with growing machine learning expertise, I aim to apply my extensive data management skills to the rising field of ML and MLOps. My background includes creating scalable, secure data pipelines and robust infrastructures across industries like entertainment, healthcare, finance, and manufacturing. Leveraging AWS-based solutions, I excel in problem-solving and cross-functional collaboration, using Agile methods to deliver working increments of well-architected solutions that satisfy product stakeholders. My goal is to contribute to innovative projects combining traditional data engineering with advanced machine learning operations, to share the excitement of working with cutting-edge technologies that provide</w:t>
      </w:r>
      <w:r w:rsidR="00D06E8D">
        <w:rPr>
          <w:rFonts w:cs="Arial"/>
          <w:b w:val="0"/>
          <w:sz w:val="20"/>
          <w:szCs w:val="20"/>
        </w:rPr>
        <w:t> </w:t>
      </w:r>
      <w:r w:rsidRPr="00852986">
        <w:rPr>
          <w:rFonts w:cs="Arial"/>
          <w:b w:val="0"/>
          <w:sz w:val="20"/>
          <w:szCs w:val="20"/>
        </w:rPr>
        <w:t>real-world</w:t>
      </w:r>
      <w:r w:rsidR="00D06E8D">
        <w:rPr>
          <w:rFonts w:cs="Arial"/>
          <w:b w:val="0"/>
          <w:sz w:val="20"/>
          <w:szCs w:val="20"/>
        </w:rPr>
        <w:t> </w:t>
      </w:r>
      <w:r w:rsidRPr="00852986">
        <w:rPr>
          <w:rFonts w:cs="Arial"/>
          <w:b w:val="0"/>
          <w:sz w:val="20"/>
          <w:szCs w:val="20"/>
        </w:rPr>
        <w:t>value.</w:t>
      </w:r>
      <w:r>
        <w:rPr>
          <w:rFonts w:cs="Arial"/>
          <w:b w:val="0"/>
          <w:sz w:val="20"/>
          <w:szCs w:val="20"/>
        </w:rPr>
        <w:br/>
      </w:r>
    </w:p>
    <w:p w14:paraId="3FA09559" w14:textId="77777777" w:rsidR="00FA059A" w:rsidRPr="00A05DBE" w:rsidRDefault="00FA059A" w:rsidP="00647838">
      <w:pPr>
        <w:pStyle w:val="summarystyle"/>
        <w:keepLines/>
        <w:jc w:val="both"/>
        <w:rPr>
          <w:color w:val="0000FF" w:themeColor="hyperlink"/>
          <w:u w:val="single"/>
        </w:rPr>
      </w:pPr>
    </w:p>
    <w:sectPr w:rsidR="00FA059A" w:rsidRPr="00A05DBE" w:rsidSect="00153746">
      <w:pgSz w:w="12240" w:h="15840"/>
      <w:pgMar w:top="108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A17F6B"/>
    <w:multiLevelType w:val="multilevel"/>
    <w:tmpl w:val="DF0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07F66"/>
    <w:multiLevelType w:val="hybridMultilevel"/>
    <w:tmpl w:val="84F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17CD0"/>
    <w:multiLevelType w:val="multilevel"/>
    <w:tmpl w:val="15B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B43D9"/>
    <w:multiLevelType w:val="hybridMultilevel"/>
    <w:tmpl w:val="17CC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D72BC"/>
    <w:multiLevelType w:val="multilevel"/>
    <w:tmpl w:val="A94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86A0F"/>
    <w:multiLevelType w:val="multilevel"/>
    <w:tmpl w:val="2C28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0594569">
    <w:abstractNumId w:val="8"/>
  </w:num>
  <w:num w:numId="2" w16cid:durableId="282343701">
    <w:abstractNumId w:val="6"/>
  </w:num>
  <w:num w:numId="3" w16cid:durableId="1472164951">
    <w:abstractNumId w:val="5"/>
  </w:num>
  <w:num w:numId="4" w16cid:durableId="1968316276">
    <w:abstractNumId w:val="4"/>
  </w:num>
  <w:num w:numId="5" w16cid:durableId="842010463">
    <w:abstractNumId w:val="7"/>
  </w:num>
  <w:num w:numId="6" w16cid:durableId="208148566">
    <w:abstractNumId w:val="3"/>
  </w:num>
  <w:num w:numId="7" w16cid:durableId="891187985">
    <w:abstractNumId w:val="2"/>
  </w:num>
  <w:num w:numId="8" w16cid:durableId="2026129107">
    <w:abstractNumId w:val="1"/>
  </w:num>
  <w:num w:numId="9" w16cid:durableId="1767724683">
    <w:abstractNumId w:val="0"/>
  </w:num>
  <w:num w:numId="10" w16cid:durableId="661078951">
    <w:abstractNumId w:val="14"/>
  </w:num>
  <w:num w:numId="11" w16cid:durableId="1959139063">
    <w:abstractNumId w:val="9"/>
  </w:num>
  <w:num w:numId="12" w16cid:durableId="635306575">
    <w:abstractNumId w:val="12"/>
  </w:num>
  <w:num w:numId="13" w16cid:durableId="1059330770">
    <w:abstractNumId w:val="8"/>
  </w:num>
  <w:num w:numId="14" w16cid:durableId="573123282">
    <w:abstractNumId w:val="8"/>
  </w:num>
  <w:num w:numId="15" w16cid:durableId="607085559">
    <w:abstractNumId w:val="11"/>
  </w:num>
  <w:num w:numId="16" w16cid:durableId="1287469569">
    <w:abstractNumId w:val="13"/>
  </w:num>
  <w:num w:numId="17" w16cid:durableId="1665821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2CB"/>
    <w:rsid w:val="0001707A"/>
    <w:rsid w:val="00034616"/>
    <w:rsid w:val="000478A6"/>
    <w:rsid w:val="0005689C"/>
    <w:rsid w:val="0006063C"/>
    <w:rsid w:val="000A16BF"/>
    <w:rsid w:val="000A2C3C"/>
    <w:rsid w:val="000A5AE1"/>
    <w:rsid w:val="000C1717"/>
    <w:rsid w:val="000C19D3"/>
    <w:rsid w:val="000E3203"/>
    <w:rsid w:val="000E6196"/>
    <w:rsid w:val="000F45D3"/>
    <w:rsid w:val="00104BA2"/>
    <w:rsid w:val="00105116"/>
    <w:rsid w:val="00116197"/>
    <w:rsid w:val="00124E6B"/>
    <w:rsid w:val="001315F1"/>
    <w:rsid w:val="00132CEB"/>
    <w:rsid w:val="00142B7C"/>
    <w:rsid w:val="001446A8"/>
    <w:rsid w:val="00144DBD"/>
    <w:rsid w:val="0014662E"/>
    <w:rsid w:val="0015074B"/>
    <w:rsid w:val="00153746"/>
    <w:rsid w:val="0015760C"/>
    <w:rsid w:val="001C5682"/>
    <w:rsid w:val="001D2A45"/>
    <w:rsid w:val="001E38D8"/>
    <w:rsid w:val="001F3A37"/>
    <w:rsid w:val="00202233"/>
    <w:rsid w:val="00203622"/>
    <w:rsid w:val="00222570"/>
    <w:rsid w:val="00241B4D"/>
    <w:rsid w:val="002766AE"/>
    <w:rsid w:val="00287E64"/>
    <w:rsid w:val="0029639D"/>
    <w:rsid w:val="002968F9"/>
    <w:rsid w:val="002A0362"/>
    <w:rsid w:val="002A616C"/>
    <w:rsid w:val="002B44DE"/>
    <w:rsid w:val="002B7989"/>
    <w:rsid w:val="002C0B3E"/>
    <w:rsid w:val="002C14C5"/>
    <w:rsid w:val="002C4850"/>
    <w:rsid w:val="002E5490"/>
    <w:rsid w:val="002F0CB7"/>
    <w:rsid w:val="002F6846"/>
    <w:rsid w:val="00301F28"/>
    <w:rsid w:val="00312D24"/>
    <w:rsid w:val="00312F3D"/>
    <w:rsid w:val="00314C84"/>
    <w:rsid w:val="00317EDE"/>
    <w:rsid w:val="0032012C"/>
    <w:rsid w:val="00320D62"/>
    <w:rsid w:val="00325C7E"/>
    <w:rsid w:val="00326F90"/>
    <w:rsid w:val="003312C2"/>
    <w:rsid w:val="00337BFA"/>
    <w:rsid w:val="003446B9"/>
    <w:rsid w:val="00352A87"/>
    <w:rsid w:val="00354BE2"/>
    <w:rsid w:val="003718B3"/>
    <w:rsid w:val="00383F31"/>
    <w:rsid w:val="00395556"/>
    <w:rsid w:val="003B3EAD"/>
    <w:rsid w:val="003F56A1"/>
    <w:rsid w:val="00400AE1"/>
    <w:rsid w:val="00401F4D"/>
    <w:rsid w:val="00422DA9"/>
    <w:rsid w:val="004305D2"/>
    <w:rsid w:val="004328D6"/>
    <w:rsid w:val="004330B3"/>
    <w:rsid w:val="00442BB7"/>
    <w:rsid w:val="00450005"/>
    <w:rsid w:val="004536D6"/>
    <w:rsid w:val="00456EE9"/>
    <w:rsid w:val="004702CB"/>
    <w:rsid w:val="0048106E"/>
    <w:rsid w:val="004A48A0"/>
    <w:rsid w:val="004A75B0"/>
    <w:rsid w:val="004A7EF6"/>
    <w:rsid w:val="004C0C80"/>
    <w:rsid w:val="004C5A12"/>
    <w:rsid w:val="004C69C9"/>
    <w:rsid w:val="004D4F0A"/>
    <w:rsid w:val="004E7740"/>
    <w:rsid w:val="004F3000"/>
    <w:rsid w:val="004F3A9A"/>
    <w:rsid w:val="005344D1"/>
    <w:rsid w:val="00535CA5"/>
    <w:rsid w:val="00556C66"/>
    <w:rsid w:val="00563DD9"/>
    <w:rsid w:val="00575174"/>
    <w:rsid w:val="005A5758"/>
    <w:rsid w:val="005B5355"/>
    <w:rsid w:val="005C25AE"/>
    <w:rsid w:val="005C373D"/>
    <w:rsid w:val="005C781C"/>
    <w:rsid w:val="005D69EE"/>
    <w:rsid w:val="005E7F4B"/>
    <w:rsid w:val="005F5761"/>
    <w:rsid w:val="00620D5E"/>
    <w:rsid w:val="00623AFE"/>
    <w:rsid w:val="006270EF"/>
    <w:rsid w:val="006307E6"/>
    <w:rsid w:val="00647838"/>
    <w:rsid w:val="006534CF"/>
    <w:rsid w:val="00677929"/>
    <w:rsid w:val="006809C6"/>
    <w:rsid w:val="00682CB9"/>
    <w:rsid w:val="00690D5F"/>
    <w:rsid w:val="00692626"/>
    <w:rsid w:val="00695E2C"/>
    <w:rsid w:val="006971AC"/>
    <w:rsid w:val="006A1027"/>
    <w:rsid w:val="006B4A00"/>
    <w:rsid w:val="006C3017"/>
    <w:rsid w:val="006E7CCF"/>
    <w:rsid w:val="006F5F66"/>
    <w:rsid w:val="007063F3"/>
    <w:rsid w:val="00733B9F"/>
    <w:rsid w:val="00743ED7"/>
    <w:rsid w:val="00755D25"/>
    <w:rsid w:val="00774AC1"/>
    <w:rsid w:val="00787164"/>
    <w:rsid w:val="007A61C0"/>
    <w:rsid w:val="007C117D"/>
    <w:rsid w:val="007D15B4"/>
    <w:rsid w:val="007D362D"/>
    <w:rsid w:val="007E3698"/>
    <w:rsid w:val="0080658A"/>
    <w:rsid w:val="00814014"/>
    <w:rsid w:val="008172D5"/>
    <w:rsid w:val="0082285E"/>
    <w:rsid w:val="008331E2"/>
    <w:rsid w:val="00835B80"/>
    <w:rsid w:val="008374B0"/>
    <w:rsid w:val="008402F4"/>
    <w:rsid w:val="00845CBA"/>
    <w:rsid w:val="00846C0C"/>
    <w:rsid w:val="008510D0"/>
    <w:rsid w:val="00852986"/>
    <w:rsid w:val="00865981"/>
    <w:rsid w:val="00881A01"/>
    <w:rsid w:val="00882B22"/>
    <w:rsid w:val="00892C73"/>
    <w:rsid w:val="00897F76"/>
    <w:rsid w:val="008A0754"/>
    <w:rsid w:val="008A67A4"/>
    <w:rsid w:val="008B1CA8"/>
    <w:rsid w:val="008B5ECD"/>
    <w:rsid w:val="008C5B12"/>
    <w:rsid w:val="008D3F57"/>
    <w:rsid w:val="008D6967"/>
    <w:rsid w:val="009007C2"/>
    <w:rsid w:val="0090247B"/>
    <w:rsid w:val="00904899"/>
    <w:rsid w:val="00910094"/>
    <w:rsid w:val="00922350"/>
    <w:rsid w:val="00931389"/>
    <w:rsid w:val="009428FB"/>
    <w:rsid w:val="00962519"/>
    <w:rsid w:val="009716EA"/>
    <w:rsid w:val="00972CBE"/>
    <w:rsid w:val="00972D73"/>
    <w:rsid w:val="009845E1"/>
    <w:rsid w:val="00987A74"/>
    <w:rsid w:val="009B1F1D"/>
    <w:rsid w:val="009C0569"/>
    <w:rsid w:val="009C38D1"/>
    <w:rsid w:val="009D1F5A"/>
    <w:rsid w:val="009D598D"/>
    <w:rsid w:val="009E35EE"/>
    <w:rsid w:val="009F195D"/>
    <w:rsid w:val="009F57ED"/>
    <w:rsid w:val="00A02991"/>
    <w:rsid w:val="00A05DBE"/>
    <w:rsid w:val="00A0674D"/>
    <w:rsid w:val="00A07219"/>
    <w:rsid w:val="00A144B9"/>
    <w:rsid w:val="00A247F5"/>
    <w:rsid w:val="00A44B10"/>
    <w:rsid w:val="00A60667"/>
    <w:rsid w:val="00A64FC1"/>
    <w:rsid w:val="00A85710"/>
    <w:rsid w:val="00AA1D8D"/>
    <w:rsid w:val="00AA54E4"/>
    <w:rsid w:val="00AD0DBA"/>
    <w:rsid w:val="00AD4BF6"/>
    <w:rsid w:val="00AE71F0"/>
    <w:rsid w:val="00AF325D"/>
    <w:rsid w:val="00AF3C49"/>
    <w:rsid w:val="00B034FB"/>
    <w:rsid w:val="00B2497F"/>
    <w:rsid w:val="00B24CA6"/>
    <w:rsid w:val="00B47730"/>
    <w:rsid w:val="00B61B96"/>
    <w:rsid w:val="00B8492D"/>
    <w:rsid w:val="00B9053B"/>
    <w:rsid w:val="00BA7EE4"/>
    <w:rsid w:val="00BB2F99"/>
    <w:rsid w:val="00BB4892"/>
    <w:rsid w:val="00BB521A"/>
    <w:rsid w:val="00BC5D78"/>
    <w:rsid w:val="00BD3222"/>
    <w:rsid w:val="00BD403E"/>
    <w:rsid w:val="00BE1DC2"/>
    <w:rsid w:val="00BE4B65"/>
    <w:rsid w:val="00BF4E5A"/>
    <w:rsid w:val="00C02E49"/>
    <w:rsid w:val="00C13D0A"/>
    <w:rsid w:val="00C22C96"/>
    <w:rsid w:val="00C24065"/>
    <w:rsid w:val="00C377FA"/>
    <w:rsid w:val="00C511A6"/>
    <w:rsid w:val="00C5125F"/>
    <w:rsid w:val="00C512BB"/>
    <w:rsid w:val="00C513B0"/>
    <w:rsid w:val="00C51EA4"/>
    <w:rsid w:val="00C554DD"/>
    <w:rsid w:val="00C67B18"/>
    <w:rsid w:val="00C72F7F"/>
    <w:rsid w:val="00C81F08"/>
    <w:rsid w:val="00C97C75"/>
    <w:rsid w:val="00CA4DB0"/>
    <w:rsid w:val="00CB0664"/>
    <w:rsid w:val="00CC0F80"/>
    <w:rsid w:val="00CC2E09"/>
    <w:rsid w:val="00CC58E1"/>
    <w:rsid w:val="00CC5EA2"/>
    <w:rsid w:val="00CD0725"/>
    <w:rsid w:val="00CD3B9E"/>
    <w:rsid w:val="00D06E8D"/>
    <w:rsid w:val="00D14A21"/>
    <w:rsid w:val="00D32B58"/>
    <w:rsid w:val="00D3772A"/>
    <w:rsid w:val="00D4309F"/>
    <w:rsid w:val="00D440A0"/>
    <w:rsid w:val="00D530D2"/>
    <w:rsid w:val="00D61B1B"/>
    <w:rsid w:val="00D66239"/>
    <w:rsid w:val="00D85CDB"/>
    <w:rsid w:val="00D94D61"/>
    <w:rsid w:val="00DA668B"/>
    <w:rsid w:val="00DC0AF6"/>
    <w:rsid w:val="00DE2E5E"/>
    <w:rsid w:val="00DF2F86"/>
    <w:rsid w:val="00E01C8E"/>
    <w:rsid w:val="00E06118"/>
    <w:rsid w:val="00E2341D"/>
    <w:rsid w:val="00E3096B"/>
    <w:rsid w:val="00E44C9F"/>
    <w:rsid w:val="00E453B4"/>
    <w:rsid w:val="00E5605C"/>
    <w:rsid w:val="00E6578B"/>
    <w:rsid w:val="00E7165A"/>
    <w:rsid w:val="00EA16D1"/>
    <w:rsid w:val="00EA46B1"/>
    <w:rsid w:val="00EA687F"/>
    <w:rsid w:val="00EC02C5"/>
    <w:rsid w:val="00EC385B"/>
    <w:rsid w:val="00EC6E22"/>
    <w:rsid w:val="00EE1434"/>
    <w:rsid w:val="00EE3856"/>
    <w:rsid w:val="00EE4CE7"/>
    <w:rsid w:val="00F124EA"/>
    <w:rsid w:val="00F440D6"/>
    <w:rsid w:val="00F618CE"/>
    <w:rsid w:val="00F642DB"/>
    <w:rsid w:val="00F74AAD"/>
    <w:rsid w:val="00F751F4"/>
    <w:rsid w:val="00F922F7"/>
    <w:rsid w:val="00FA059A"/>
    <w:rsid w:val="00FB7F31"/>
    <w:rsid w:val="00FC3D7F"/>
    <w:rsid w:val="00FC693F"/>
    <w:rsid w:val="00FD1A14"/>
    <w:rsid w:val="00FE59C6"/>
    <w:rsid w:val="00FF5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70A0F"/>
  <w14:defaultImageDpi w14:val="300"/>
  <w15:docId w15:val="{8FB581C9-4169-8D48-9128-4643E59F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tabs>
        <w:tab w:val="clear" w:pos="360"/>
        <w:tab w:val="num" w:pos="450"/>
      </w:tabs>
      <w:ind w:left="450"/>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argestyle">
    <w:name w:val="large_style"/>
    <w:pPr>
      <w:spacing w:after="0"/>
      <w:jc w:val="center"/>
    </w:pPr>
    <w:rPr>
      <w:rFonts w:ascii="Arial" w:hAnsi="Arial"/>
      <w:b/>
      <w:sz w:val="28"/>
    </w:rPr>
  </w:style>
  <w:style w:type="paragraph" w:customStyle="1" w:styleId="summarystyle">
    <w:name w:val="summary_style"/>
    <w:pPr>
      <w:spacing w:after="0"/>
      <w:jc w:val="center"/>
    </w:pPr>
    <w:rPr>
      <w:rFonts w:ascii="Arial" w:hAnsi="Arial"/>
    </w:rPr>
  </w:style>
  <w:style w:type="paragraph" w:customStyle="1" w:styleId="bodystyle">
    <w:name w:val="body_style"/>
    <w:basedOn w:val="ListBullet"/>
    <w:pPr>
      <w:spacing w:after="0"/>
    </w:pPr>
    <w:rPr>
      <w:rFonts w:ascii="Arial" w:hAnsi="Arial"/>
    </w:rPr>
  </w:style>
  <w:style w:type="paragraph" w:customStyle="1" w:styleId="headingstyle">
    <w:name w:val="heading_style"/>
    <w:pPr>
      <w:tabs>
        <w:tab w:val="right" w:pos="9720"/>
      </w:tabs>
      <w:spacing w:after="0"/>
    </w:pPr>
    <w:rPr>
      <w:rFonts w:ascii="Arial" w:hAnsi="Arial"/>
      <w:b/>
    </w:rPr>
  </w:style>
  <w:style w:type="paragraph" w:customStyle="1" w:styleId="finalstyle">
    <w:name w:val="final_style"/>
    <w:pPr>
      <w:spacing w:after="0"/>
    </w:pPr>
    <w:rPr>
      <w:rFonts w:ascii="Arial" w:hAnsi="Arial"/>
    </w:rPr>
  </w:style>
  <w:style w:type="paragraph" w:customStyle="1" w:styleId="priorstyle">
    <w:name w:val="prior_style"/>
    <w:pPr>
      <w:spacing w:after="0"/>
    </w:pPr>
    <w:rPr>
      <w:rFonts w:ascii="Arial" w:hAnsi="Arial"/>
      <w:b/>
      <w:i/>
    </w:rPr>
  </w:style>
  <w:style w:type="character" w:styleId="Hyperlink">
    <w:name w:val="Hyperlink"/>
    <w:basedOn w:val="DefaultParagraphFont"/>
    <w:uiPriority w:val="99"/>
    <w:unhideWhenUsed/>
    <w:rsid w:val="006534CF"/>
    <w:rPr>
      <w:color w:val="0000FF" w:themeColor="hyperlink"/>
      <w:u w:val="single"/>
    </w:rPr>
  </w:style>
  <w:style w:type="character" w:styleId="FollowedHyperlink">
    <w:name w:val="FollowedHyperlink"/>
    <w:basedOn w:val="DefaultParagraphFont"/>
    <w:uiPriority w:val="99"/>
    <w:semiHidden/>
    <w:unhideWhenUsed/>
    <w:rsid w:val="006534CF"/>
    <w:rPr>
      <w:color w:val="800080" w:themeColor="followedHyperlink"/>
      <w:u w:val="single"/>
    </w:rPr>
  </w:style>
  <w:style w:type="paragraph" w:styleId="NormalWeb">
    <w:name w:val="Normal (Web)"/>
    <w:basedOn w:val="Normal"/>
    <w:uiPriority w:val="99"/>
    <w:unhideWhenUsed/>
    <w:rsid w:val="006B4A0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B4A00"/>
    <w:rPr>
      <w:color w:val="605E5C"/>
      <w:shd w:val="clear" w:color="auto" w:fill="E1DFDD"/>
    </w:rPr>
  </w:style>
  <w:style w:type="paragraph" w:styleId="PlainText">
    <w:name w:val="Plain Text"/>
    <w:basedOn w:val="Normal"/>
    <w:link w:val="PlainTextChar"/>
    <w:uiPriority w:val="99"/>
    <w:unhideWhenUsed/>
    <w:rsid w:val="00FA059A"/>
    <w:pPr>
      <w:spacing w:after="0" w:line="240" w:lineRule="auto"/>
    </w:pPr>
    <w:rPr>
      <w:rFonts w:ascii="Consolas" w:hAnsi="Consolas" w:cs="Consolas"/>
      <w:kern w:val="2"/>
      <w:sz w:val="21"/>
      <w:szCs w:val="21"/>
      <w:lang w:eastAsia="zh-TW"/>
      <w14:ligatures w14:val="standardContextual"/>
    </w:rPr>
  </w:style>
  <w:style w:type="character" w:customStyle="1" w:styleId="PlainTextChar">
    <w:name w:val="Plain Text Char"/>
    <w:basedOn w:val="DefaultParagraphFont"/>
    <w:link w:val="PlainText"/>
    <w:uiPriority w:val="99"/>
    <w:rsid w:val="00FA059A"/>
    <w:rPr>
      <w:rFonts w:ascii="Consolas" w:hAnsi="Consolas" w:cs="Consolas"/>
      <w:kern w:val="2"/>
      <w:sz w:val="21"/>
      <w:szCs w:val="21"/>
      <w:lang w:eastAsia="zh-TW"/>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210986">
      <w:bodyDiv w:val="1"/>
      <w:marLeft w:val="0"/>
      <w:marRight w:val="0"/>
      <w:marTop w:val="0"/>
      <w:marBottom w:val="0"/>
      <w:divBdr>
        <w:top w:val="none" w:sz="0" w:space="0" w:color="auto"/>
        <w:left w:val="none" w:sz="0" w:space="0" w:color="auto"/>
        <w:bottom w:val="none" w:sz="0" w:space="0" w:color="auto"/>
        <w:right w:val="none" w:sz="0" w:space="0" w:color="auto"/>
      </w:divBdr>
      <w:divsChild>
        <w:div w:id="2025352474">
          <w:marLeft w:val="0"/>
          <w:marRight w:val="0"/>
          <w:marTop w:val="0"/>
          <w:marBottom w:val="0"/>
          <w:divBdr>
            <w:top w:val="none" w:sz="0" w:space="0" w:color="auto"/>
            <w:left w:val="none" w:sz="0" w:space="0" w:color="auto"/>
            <w:bottom w:val="none" w:sz="0" w:space="0" w:color="auto"/>
            <w:right w:val="none" w:sz="0" w:space="0" w:color="auto"/>
          </w:divBdr>
          <w:divsChild>
            <w:div w:id="2116826576">
              <w:marLeft w:val="0"/>
              <w:marRight w:val="0"/>
              <w:marTop w:val="0"/>
              <w:marBottom w:val="0"/>
              <w:divBdr>
                <w:top w:val="none" w:sz="0" w:space="0" w:color="auto"/>
                <w:left w:val="none" w:sz="0" w:space="0" w:color="auto"/>
                <w:bottom w:val="none" w:sz="0" w:space="0" w:color="auto"/>
                <w:right w:val="none" w:sz="0" w:space="0" w:color="auto"/>
              </w:divBdr>
              <w:divsChild>
                <w:div w:id="478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6896">
      <w:bodyDiv w:val="1"/>
      <w:marLeft w:val="0"/>
      <w:marRight w:val="0"/>
      <w:marTop w:val="0"/>
      <w:marBottom w:val="0"/>
      <w:divBdr>
        <w:top w:val="none" w:sz="0" w:space="0" w:color="auto"/>
        <w:left w:val="none" w:sz="0" w:space="0" w:color="auto"/>
        <w:bottom w:val="none" w:sz="0" w:space="0" w:color="auto"/>
        <w:right w:val="none" w:sz="0" w:space="0" w:color="auto"/>
      </w:divBdr>
      <w:divsChild>
        <w:div w:id="91826763">
          <w:marLeft w:val="0"/>
          <w:marRight w:val="0"/>
          <w:marTop w:val="0"/>
          <w:marBottom w:val="0"/>
          <w:divBdr>
            <w:top w:val="none" w:sz="0" w:space="0" w:color="auto"/>
            <w:left w:val="none" w:sz="0" w:space="0" w:color="auto"/>
            <w:bottom w:val="none" w:sz="0" w:space="0" w:color="auto"/>
            <w:right w:val="none" w:sz="0" w:space="0" w:color="auto"/>
          </w:divBdr>
          <w:divsChild>
            <w:div w:id="474419728">
              <w:marLeft w:val="0"/>
              <w:marRight w:val="0"/>
              <w:marTop w:val="0"/>
              <w:marBottom w:val="0"/>
              <w:divBdr>
                <w:top w:val="none" w:sz="0" w:space="0" w:color="auto"/>
                <w:left w:val="none" w:sz="0" w:space="0" w:color="auto"/>
                <w:bottom w:val="none" w:sz="0" w:space="0" w:color="auto"/>
                <w:right w:val="none" w:sz="0" w:space="0" w:color="auto"/>
              </w:divBdr>
              <w:divsChild>
                <w:div w:id="2598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7174">
      <w:bodyDiv w:val="1"/>
      <w:marLeft w:val="0"/>
      <w:marRight w:val="0"/>
      <w:marTop w:val="0"/>
      <w:marBottom w:val="0"/>
      <w:divBdr>
        <w:top w:val="none" w:sz="0" w:space="0" w:color="auto"/>
        <w:left w:val="none" w:sz="0" w:space="0" w:color="auto"/>
        <w:bottom w:val="none" w:sz="0" w:space="0" w:color="auto"/>
        <w:right w:val="none" w:sz="0" w:space="0" w:color="auto"/>
      </w:divBdr>
    </w:div>
    <w:div w:id="1376350654">
      <w:bodyDiv w:val="1"/>
      <w:marLeft w:val="0"/>
      <w:marRight w:val="0"/>
      <w:marTop w:val="0"/>
      <w:marBottom w:val="0"/>
      <w:divBdr>
        <w:top w:val="none" w:sz="0" w:space="0" w:color="auto"/>
        <w:left w:val="none" w:sz="0" w:space="0" w:color="auto"/>
        <w:bottom w:val="none" w:sz="0" w:space="0" w:color="auto"/>
        <w:right w:val="none" w:sz="0" w:space="0" w:color="auto"/>
      </w:divBdr>
      <w:divsChild>
        <w:div w:id="1331719648">
          <w:marLeft w:val="0"/>
          <w:marRight w:val="0"/>
          <w:marTop w:val="0"/>
          <w:marBottom w:val="0"/>
          <w:divBdr>
            <w:top w:val="none" w:sz="0" w:space="0" w:color="auto"/>
            <w:left w:val="none" w:sz="0" w:space="0" w:color="auto"/>
            <w:bottom w:val="none" w:sz="0" w:space="0" w:color="auto"/>
            <w:right w:val="none" w:sz="0" w:space="0" w:color="auto"/>
          </w:divBdr>
          <w:divsChild>
            <w:div w:id="1216090225">
              <w:marLeft w:val="0"/>
              <w:marRight w:val="0"/>
              <w:marTop w:val="0"/>
              <w:marBottom w:val="0"/>
              <w:divBdr>
                <w:top w:val="none" w:sz="0" w:space="0" w:color="auto"/>
                <w:left w:val="none" w:sz="0" w:space="0" w:color="auto"/>
                <w:bottom w:val="none" w:sz="0" w:space="0" w:color="auto"/>
                <w:right w:val="none" w:sz="0" w:space="0" w:color="auto"/>
              </w:divBdr>
              <w:divsChild>
                <w:div w:id="1040787427">
                  <w:marLeft w:val="0"/>
                  <w:marRight w:val="0"/>
                  <w:marTop w:val="0"/>
                  <w:marBottom w:val="0"/>
                  <w:divBdr>
                    <w:top w:val="none" w:sz="0" w:space="0" w:color="auto"/>
                    <w:left w:val="none" w:sz="0" w:space="0" w:color="auto"/>
                    <w:bottom w:val="none" w:sz="0" w:space="0" w:color="auto"/>
                    <w:right w:val="none" w:sz="0" w:space="0" w:color="auto"/>
                  </w:divBdr>
                  <w:divsChild>
                    <w:div w:id="1439789562">
                      <w:marLeft w:val="0"/>
                      <w:marRight w:val="0"/>
                      <w:marTop w:val="0"/>
                      <w:marBottom w:val="0"/>
                      <w:divBdr>
                        <w:top w:val="none" w:sz="0" w:space="0" w:color="auto"/>
                        <w:left w:val="none" w:sz="0" w:space="0" w:color="auto"/>
                        <w:bottom w:val="none" w:sz="0" w:space="0" w:color="auto"/>
                        <w:right w:val="none" w:sz="0" w:space="0" w:color="auto"/>
                      </w:divBdr>
                      <w:divsChild>
                        <w:div w:id="20515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878371">
      <w:bodyDiv w:val="1"/>
      <w:marLeft w:val="0"/>
      <w:marRight w:val="0"/>
      <w:marTop w:val="0"/>
      <w:marBottom w:val="0"/>
      <w:divBdr>
        <w:top w:val="none" w:sz="0" w:space="0" w:color="auto"/>
        <w:left w:val="none" w:sz="0" w:space="0" w:color="auto"/>
        <w:bottom w:val="none" w:sz="0" w:space="0" w:color="auto"/>
        <w:right w:val="none" w:sz="0" w:space="0" w:color="auto"/>
      </w:divBdr>
      <w:divsChild>
        <w:div w:id="360133094">
          <w:marLeft w:val="0"/>
          <w:marRight w:val="0"/>
          <w:marTop w:val="0"/>
          <w:marBottom w:val="0"/>
          <w:divBdr>
            <w:top w:val="none" w:sz="0" w:space="0" w:color="auto"/>
            <w:left w:val="none" w:sz="0" w:space="0" w:color="auto"/>
            <w:bottom w:val="none" w:sz="0" w:space="0" w:color="auto"/>
            <w:right w:val="none" w:sz="0" w:space="0" w:color="auto"/>
          </w:divBdr>
          <w:divsChild>
            <w:div w:id="193003761">
              <w:marLeft w:val="0"/>
              <w:marRight w:val="0"/>
              <w:marTop w:val="0"/>
              <w:marBottom w:val="0"/>
              <w:divBdr>
                <w:top w:val="none" w:sz="0" w:space="0" w:color="auto"/>
                <w:left w:val="none" w:sz="0" w:space="0" w:color="auto"/>
                <w:bottom w:val="none" w:sz="0" w:space="0" w:color="auto"/>
                <w:right w:val="none" w:sz="0" w:space="0" w:color="auto"/>
              </w:divBdr>
              <w:divsChild>
                <w:div w:id="18301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314">
      <w:bodyDiv w:val="1"/>
      <w:marLeft w:val="0"/>
      <w:marRight w:val="0"/>
      <w:marTop w:val="0"/>
      <w:marBottom w:val="0"/>
      <w:divBdr>
        <w:top w:val="none" w:sz="0" w:space="0" w:color="auto"/>
        <w:left w:val="none" w:sz="0" w:space="0" w:color="auto"/>
        <w:bottom w:val="none" w:sz="0" w:space="0" w:color="auto"/>
        <w:right w:val="none" w:sz="0" w:space="0" w:color="auto"/>
      </w:divBdr>
      <w:divsChild>
        <w:div w:id="240649902">
          <w:marLeft w:val="0"/>
          <w:marRight w:val="0"/>
          <w:marTop w:val="0"/>
          <w:marBottom w:val="0"/>
          <w:divBdr>
            <w:top w:val="none" w:sz="0" w:space="0" w:color="auto"/>
            <w:left w:val="none" w:sz="0" w:space="0" w:color="auto"/>
            <w:bottom w:val="none" w:sz="0" w:space="0" w:color="auto"/>
            <w:right w:val="none" w:sz="0" w:space="0" w:color="auto"/>
          </w:divBdr>
          <w:divsChild>
            <w:div w:id="4501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4095">
      <w:bodyDiv w:val="1"/>
      <w:marLeft w:val="0"/>
      <w:marRight w:val="0"/>
      <w:marTop w:val="0"/>
      <w:marBottom w:val="0"/>
      <w:divBdr>
        <w:top w:val="none" w:sz="0" w:space="0" w:color="auto"/>
        <w:left w:val="none" w:sz="0" w:space="0" w:color="auto"/>
        <w:bottom w:val="none" w:sz="0" w:space="0" w:color="auto"/>
        <w:right w:val="none" w:sz="0" w:space="0" w:color="auto"/>
      </w:divBdr>
      <w:divsChild>
        <w:div w:id="665089015">
          <w:marLeft w:val="0"/>
          <w:marRight w:val="0"/>
          <w:marTop w:val="0"/>
          <w:marBottom w:val="0"/>
          <w:divBdr>
            <w:top w:val="none" w:sz="0" w:space="0" w:color="auto"/>
            <w:left w:val="none" w:sz="0" w:space="0" w:color="auto"/>
            <w:bottom w:val="none" w:sz="0" w:space="0" w:color="auto"/>
            <w:right w:val="none" w:sz="0" w:space="0" w:color="auto"/>
          </w:divBdr>
          <w:divsChild>
            <w:div w:id="140777398">
              <w:marLeft w:val="0"/>
              <w:marRight w:val="0"/>
              <w:marTop w:val="0"/>
              <w:marBottom w:val="0"/>
              <w:divBdr>
                <w:top w:val="none" w:sz="0" w:space="0" w:color="auto"/>
                <w:left w:val="none" w:sz="0" w:space="0" w:color="auto"/>
                <w:bottom w:val="none" w:sz="0" w:space="0" w:color="auto"/>
                <w:right w:val="none" w:sz="0" w:space="0" w:color="auto"/>
              </w:divBdr>
              <w:divsChild>
                <w:div w:id="6794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31082">
      <w:bodyDiv w:val="1"/>
      <w:marLeft w:val="0"/>
      <w:marRight w:val="0"/>
      <w:marTop w:val="0"/>
      <w:marBottom w:val="0"/>
      <w:divBdr>
        <w:top w:val="none" w:sz="0" w:space="0" w:color="auto"/>
        <w:left w:val="none" w:sz="0" w:space="0" w:color="auto"/>
        <w:bottom w:val="none" w:sz="0" w:space="0" w:color="auto"/>
        <w:right w:val="none" w:sz="0" w:space="0" w:color="auto"/>
      </w:divBdr>
      <w:divsChild>
        <w:div w:id="1356810551">
          <w:marLeft w:val="0"/>
          <w:marRight w:val="0"/>
          <w:marTop w:val="0"/>
          <w:marBottom w:val="0"/>
          <w:divBdr>
            <w:top w:val="none" w:sz="0" w:space="0" w:color="auto"/>
            <w:left w:val="none" w:sz="0" w:space="0" w:color="auto"/>
            <w:bottom w:val="none" w:sz="0" w:space="0" w:color="auto"/>
            <w:right w:val="none" w:sz="0" w:space="0" w:color="auto"/>
          </w:divBdr>
          <w:divsChild>
            <w:div w:id="502014794">
              <w:marLeft w:val="0"/>
              <w:marRight w:val="0"/>
              <w:marTop w:val="0"/>
              <w:marBottom w:val="0"/>
              <w:divBdr>
                <w:top w:val="none" w:sz="0" w:space="0" w:color="auto"/>
                <w:left w:val="none" w:sz="0" w:space="0" w:color="auto"/>
                <w:bottom w:val="none" w:sz="0" w:space="0" w:color="auto"/>
                <w:right w:val="none" w:sz="0" w:space="0" w:color="auto"/>
              </w:divBdr>
              <w:divsChild>
                <w:div w:id="1297182668">
                  <w:marLeft w:val="0"/>
                  <w:marRight w:val="0"/>
                  <w:marTop w:val="0"/>
                  <w:marBottom w:val="0"/>
                  <w:divBdr>
                    <w:top w:val="none" w:sz="0" w:space="0" w:color="auto"/>
                    <w:left w:val="none" w:sz="0" w:space="0" w:color="auto"/>
                    <w:bottom w:val="none" w:sz="0" w:space="0" w:color="auto"/>
                    <w:right w:val="none" w:sz="0" w:space="0" w:color="auto"/>
                  </w:divBdr>
                  <w:divsChild>
                    <w:div w:id="1466965746">
                      <w:marLeft w:val="0"/>
                      <w:marRight w:val="0"/>
                      <w:marTop w:val="0"/>
                      <w:marBottom w:val="0"/>
                      <w:divBdr>
                        <w:top w:val="none" w:sz="0" w:space="0" w:color="auto"/>
                        <w:left w:val="none" w:sz="0" w:space="0" w:color="auto"/>
                        <w:bottom w:val="none" w:sz="0" w:space="0" w:color="auto"/>
                        <w:right w:val="none" w:sz="0" w:space="0" w:color="auto"/>
                      </w:divBdr>
                      <w:divsChild>
                        <w:div w:id="8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14350">
      <w:bodyDiv w:val="1"/>
      <w:marLeft w:val="0"/>
      <w:marRight w:val="0"/>
      <w:marTop w:val="0"/>
      <w:marBottom w:val="0"/>
      <w:divBdr>
        <w:top w:val="none" w:sz="0" w:space="0" w:color="auto"/>
        <w:left w:val="none" w:sz="0" w:space="0" w:color="auto"/>
        <w:bottom w:val="none" w:sz="0" w:space="0" w:color="auto"/>
        <w:right w:val="none" w:sz="0" w:space="0" w:color="auto"/>
      </w:divBdr>
    </w:div>
    <w:div w:id="2027124488">
      <w:bodyDiv w:val="1"/>
      <w:marLeft w:val="0"/>
      <w:marRight w:val="0"/>
      <w:marTop w:val="0"/>
      <w:marBottom w:val="0"/>
      <w:divBdr>
        <w:top w:val="none" w:sz="0" w:space="0" w:color="auto"/>
        <w:left w:val="none" w:sz="0" w:space="0" w:color="auto"/>
        <w:bottom w:val="none" w:sz="0" w:space="0" w:color="auto"/>
        <w:right w:val="none" w:sz="0" w:space="0" w:color="auto"/>
      </w:divBdr>
      <w:divsChild>
        <w:div w:id="1352024068">
          <w:marLeft w:val="0"/>
          <w:marRight w:val="0"/>
          <w:marTop w:val="0"/>
          <w:marBottom w:val="0"/>
          <w:divBdr>
            <w:top w:val="none" w:sz="0" w:space="0" w:color="auto"/>
            <w:left w:val="none" w:sz="0" w:space="0" w:color="auto"/>
            <w:bottom w:val="none" w:sz="0" w:space="0" w:color="auto"/>
            <w:right w:val="none" w:sz="0" w:space="0" w:color="auto"/>
          </w:divBdr>
          <w:divsChild>
            <w:div w:id="7129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ecker@alum.m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4096F5-F6D1-314A-B432-85B6F8C9C60B}">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Shawn Becker</cp:lastModifiedBy>
  <cp:revision>3</cp:revision>
  <cp:lastPrinted>2024-07-15T16:45:00Z</cp:lastPrinted>
  <dcterms:created xsi:type="dcterms:W3CDTF">2024-08-21T22:19:00Z</dcterms:created>
  <dcterms:modified xsi:type="dcterms:W3CDTF">2024-08-21T22:19:00Z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documentId_199</vt:lpwstr>
  </property>
  <property fmtid="{D5CDD505-2E9C-101B-9397-08002B2CF9AE}" pid="3" name="grammarly_documentContext">
    <vt:lpwstr>{"goals":[],"domain":"general","emotions":[],"dialect":"american"}</vt:lpwstr>
  </property>
</Properties>
</file>